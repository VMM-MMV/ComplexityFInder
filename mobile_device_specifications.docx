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Mobile Device Specifications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Specification</w:t>
            </w:r>
          </w:p>
        </w:tc>
        <w:tc>
          <w:tcPr>
            <w:tcW w:type="dxa" w:w="2880"/>
          </w:tcPr>
          <w:p>
            <w:r>
              <w:t>Samsung Galaxy S21</w:t>
            </w:r>
          </w:p>
        </w:tc>
        <w:tc>
          <w:tcPr>
            <w:tcW w:type="dxa" w:w="2880"/>
          </w:tcPr>
          <w:p>
            <w:r>
              <w:t>iPhone 13</w:t>
            </w:r>
          </w:p>
        </w:tc>
      </w:tr>
      <w:tr>
        <w:tc>
          <w:tcPr>
            <w:tcW w:type="dxa" w:w="2880"/>
          </w:tcPr>
          <w:p>
            <w:r>
              <w:t>Specification</w:t>
            </w:r>
          </w:p>
        </w:tc>
        <w:tc>
          <w:tcPr>
            <w:tcW w:type="dxa" w:w="2880"/>
          </w:tcPr>
          <w:p>
            <w:r>
              <w:t>Samsung Galaxy S21</w:t>
            </w:r>
          </w:p>
        </w:tc>
        <w:tc>
          <w:tcPr>
            <w:tcW w:type="dxa" w:w="2880"/>
          </w:tcPr>
          <w:p>
            <w:r>
              <w:t>iPhone 13</w:t>
            </w:r>
          </w:p>
        </w:tc>
      </w:tr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Samsung Galaxy S21</w:t>
            </w:r>
          </w:p>
        </w:tc>
        <w:tc>
          <w:tcPr>
            <w:tcW w:type="dxa" w:w="2880"/>
          </w:tcPr>
          <w:p>
            <w:r>
              <w:t>iPhone 13</w:t>
            </w:r>
          </w:p>
        </w:tc>
      </w:tr>
      <w:tr>
        <w:tc>
          <w:tcPr>
            <w:tcW w:type="dxa" w:w="2880"/>
          </w:tcPr>
          <w:p>
            <w:r>
              <w:t>Manufacturer</w:t>
            </w:r>
          </w:p>
        </w:tc>
        <w:tc>
          <w:tcPr>
            <w:tcW w:type="dxa" w:w="2880"/>
          </w:tcPr>
          <w:p>
            <w:r>
              <w:t>Samsung</w:t>
            </w:r>
          </w:p>
        </w:tc>
        <w:tc>
          <w:tcPr>
            <w:tcW w:type="dxa" w:w="2880"/>
          </w:tcPr>
          <w:p>
            <w:r>
              <w:t>Apple</w:t>
            </w:r>
          </w:p>
        </w:tc>
      </w:tr>
      <w:tr>
        <w:tc>
          <w:tcPr>
            <w:tcW w:type="dxa" w:w="2880"/>
          </w:tcPr>
          <w:p>
            <w:r>
              <w:t>Operating System</w:t>
            </w:r>
          </w:p>
        </w:tc>
        <w:tc>
          <w:tcPr>
            <w:tcW w:type="dxa" w:w="2880"/>
          </w:tcPr>
          <w:p>
            <w:r>
              <w:t>Android 11</w:t>
            </w:r>
          </w:p>
        </w:tc>
        <w:tc>
          <w:tcPr>
            <w:tcW w:type="dxa" w:w="2880"/>
          </w:tcPr>
          <w:p>
            <w:r>
              <w:t>iOS 15</w:t>
            </w:r>
          </w:p>
        </w:tc>
      </w:tr>
      <w:tr>
        <w:tc>
          <w:tcPr>
            <w:tcW w:type="dxa" w:w="2880"/>
          </w:tcPr>
          <w:p>
            <w:r>
              <w:t>Available Memory</w:t>
            </w:r>
          </w:p>
        </w:tc>
        <w:tc>
          <w:tcPr>
            <w:tcW w:type="dxa" w:w="2880"/>
          </w:tcPr>
          <w:p>
            <w:r>
              <w:t>8GB RAM, 128GB storage</w:t>
            </w:r>
          </w:p>
        </w:tc>
        <w:tc>
          <w:tcPr>
            <w:tcW w:type="dxa" w:w="2880"/>
          </w:tcPr>
          <w:p>
            <w:r>
              <w:t>128GB storage</w:t>
            </w:r>
          </w:p>
        </w:tc>
      </w:tr>
      <w:tr>
        <w:tc>
          <w:tcPr>
            <w:tcW w:type="dxa" w:w="2880"/>
          </w:tcPr>
          <w:p>
            <w:r>
              <w:t>Camera</w:t>
            </w:r>
          </w:p>
        </w:tc>
        <w:tc>
          <w:tcPr>
            <w:tcW w:type="dxa" w:w="2880"/>
          </w:tcPr>
          <w:p>
            <w:r>
              <w:t>12MP main, 12MP ultra-wide, 64MP telephoto, 64MP depth sensor</w:t>
            </w:r>
          </w:p>
        </w:tc>
        <w:tc>
          <w:tcPr>
            <w:tcW w:type="dxa" w:w="2880"/>
          </w:tcPr>
          <w:p>
            <w:r>
              <w:t>12MP main, 12MP ultra-wide, 12MP telephoto, 12MP depth sensor</w:t>
            </w:r>
          </w:p>
        </w:tc>
      </w:tr>
      <w:tr>
        <w:tc>
          <w:tcPr>
            <w:tcW w:type="dxa" w:w="2880"/>
          </w:tcPr>
          <w:p>
            <w:r>
              <w:t>Wi-Fi Connectivity</w:t>
            </w:r>
          </w:p>
        </w:tc>
        <w:tc>
          <w:tcPr>
            <w:tcW w:type="dxa" w:w="2880"/>
          </w:tcPr>
          <w:p>
            <w:r>
              <w:t>Wi-Fi 802.11 a/b/g/n/ac/6, dual-band, Wi-Fi Direct, hotspot</w:t>
            </w:r>
          </w:p>
        </w:tc>
        <w:tc>
          <w:tcPr>
            <w:tcW w:type="dxa" w:w="2880"/>
          </w:tcPr>
          <w:p>
            <w:r>
              <w:t>Wi-Fi 802.11 a/b/g/n/ac/6, dual-band, Wi-Fi Direct, hotspot</w:t>
            </w:r>
          </w:p>
        </w:tc>
      </w:tr>
      <w:tr>
        <w:tc>
          <w:tcPr>
            <w:tcW w:type="dxa" w:w="2880"/>
          </w:tcPr>
          <w:p>
            <w:r>
              <w:t>Cellular Network</w:t>
            </w:r>
          </w:p>
        </w:tc>
        <w:tc>
          <w:tcPr>
            <w:tcW w:type="dxa" w:w="2880"/>
          </w:tcPr>
          <w:p>
            <w:r>
              <w:t>5G, LTE, 4G, 3G, 2G</w:t>
            </w:r>
          </w:p>
        </w:tc>
        <w:tc>
          <w:tcPr>
            <w:tcW w:type="dxa" w:w="2880"/>
          </w:tcPr>
          <w:p>
            <w:r>
              <w:t>5G, LTE, 4G, 3G, 2G</w:t>
            </w:r>
          </w:p>
        </w:tc>
      </w:tr>
      <w:tr>
        <w:tc>
          <w:tcPr>
            <w:tcW w:type="dxa" w:w="2880"/>
          </w:tcPr>
          <w:p>
            <w:r>
              <w:t>Connectivity</w:t>
            </w:r>
          </w:p>
        </w:tc>
        <w:tc>
          <w:tcPr>
            <w:tcW w:type="dxa" w:w="2880"/>
          </w:tcPr>
          <w:p>
            <w:r>
              <w:t>Bluetooth 5.2, USB 2.0, USB On-The-Go</w:t>
            </w:r>
          </w:p>
        </w:tc>
        <w:tc>
          <w:tcPr>
            <w:tcW w:type="dxa" w:w="2880"/>
          </w:tcPr>
          <w:p>
            <w:r>
              <w:t>Bluetooth 5.0, USB-C</w:t>
            </w:r>
          </w:p>
        </w:tc>
      </w:tr>
      <w:tr>
        <w:tc>
          <w:tcPr>
            <w:tcW w:type="dxa" w:w="2880"/>
          </w:tcPr>
          <w:p>
            <w:r>
              <w:t>Battery Information</w:t>
            </w:r>
          </w:p>
        </w:tc>
        <w:tc>
          <w:tcPr>
            <w:tcW w:type="dxa" w:w="2880"/>
          </w:tcPr>
          <w:p>
            <w:r>
              <w:t>4000mAh, 25W Fast Charging</w:t>
            </w:r>
          </w:p>
        </w:tc>
        <w:tc>
          <w:tcPr>
            <w:tcW w:type="dxa" w:w="2880"/>
          </w:tcPr>
          <w:p>
            <w:r>
              <w:t>3240mAh, 25W Fast Charging</w:t>
            </w:r>
          </w:p>
        </w:tc>
      </w:tr>
      <w:tr>
        <w:tc>
          <w:tcPr>
            <w:tcW w:type="dxa" w:w="2880"/>
          </w:tcPr>
          <w:p>
            <w:r>
              <w:t>Screen Size and Resolution</w:t>
            </w:r>
          </w:p>
        </w:tc>
        <w:tc>
          <w:tcPr>
            <w:tcW w:type="dxa" w:w="2880"/>
          </w:tcPr>
          <w:p>
            <w:r>
              <w:t>6.2 inches, 1080 x 2400 pixels</w:t>
            </w:r>
          </w:p>
        </w:tc>
        <w:tc>
          <w:tcPr>
            <w:tcW w:type="dxa" w:w="2880"/>
          </w:tcPr>
          <w:p>
            <w:r>
              <w:t>6.1 inches, 1170 x 2532 pixels</w:t>
            </w:r>
          </w:p>
        </w:tc>
      </w:tr>
      <w:tr>
        <w:tc>
          <w:tcPr>
            <w:tcW w:type="dxa" w:w="2880"/>
          </w:tcPr>
          <w:p>
            <w:r>
              <w:t>Size and Weight</w:t>
            </w:r>
          </w:p>
        </w:tc>
        <w:tc>
          <w:tcPr>
            <w:tcW w:type="dxa" w:w="2880"/>
          </w:tcPr>
          <w:p>
            <w:r>
              <w:t>162.9 x 76.7 x 8.2 mm, 185g</w:t>
            </w:r>
          </w:p>
        </w:tc>
        <w:tc>
          <w:tcPr>
            <w:tcW w:type="dxa" w:w="2880"/>
          </w:tcPr>
          <w:p>
            <w:r>
              <w:t>146.7 x 71.5 x 7.65 mm, 194g</w:t>
            </w:r>
          </w:p>
        </w:tc>
      </w:tr>
      <w:tr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Approximately $799</w:t>
            </w:r>
          </w:p>
        </w:tc>
        <w:tc>
          <w:tcPr>
            <w:tcW w:type="dxa" w:w="2880"/>
          </w:tcPr>
          <w:p>
            <w:r>
              <w:t>Approximately $799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